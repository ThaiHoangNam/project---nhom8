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728AD">
      <w:pPr>
        <w:pStyle w:val="36"/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PHIẾU KHẢO SÁT</w:t>
      </w:r>
    </w:p>
    <w:p w14:paraId="36869E93">
      <w:pPr>
        <w:rPr>
          <w:rFonts w:hint="default"/>
          <w:lang w:val="en-US"/>
        </w:rPr>
      </w:pPr>
    </w:p>
    <w:p w14:paraId="726E2428">
      <w:pPr>
        <w:pStyle w:val="36"/>
        <w:jc w:val="center"/>
        <w:rPr>
          <w:rFonts w:hint="default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Đề tài: 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Xây dựng bản đồ số hóa khuôn viên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trường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 Đại học Nha Trang</w:t>
      </w:r>
    </w:p>
    <w:p w14:paraId="4C98FC83">
      <w:pPr>
        <w:pStyle w:val="2"/>
        <w:numPr>
          <w:numId w:val="0"/>
        </w:numPr>
      </w:pPr>
    </w:p>
    <w:p w14:paraId="60A5CD4B">
      <w:pPr>
        <w:pStyle w:val="2"/>
        <w:numPr>
          <w:ilvl w:val="0"/>
          <w:numId w:val="7"/>
        </w:numPr>
        <w:ind w:left="220" w:leftChars="0" w:firstLineChars="0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</w:rPr>
        <w:t>Thông tin người khảo sát</w:t>
      </w:r>
      <w:r>
        <w:rPr>
          <w:rFonts w:hint="default" w:ascii="Times New Roman" w:hAnsi="Times New Roman" w:cs="Times New Roman"/>
          <w:color w:val="auto"/>
          <w:sz w:val="40"/>
          <w:szCs w:val="40"/>
          <w:lang w:val="en-US"/>
        </w:rPr>
        <w:t>:</w:t>
      </w:r>
    </w:p>
    <w:p w14:paraId="086F6975">
      <w:pPr>
        <w:numPr>
          <w:numId w:val="0"/>
        </w:numPr>
        <w:spacing w:after="200" w:line="276" w:lineRule="auto"/>
        <w:rPr>
          <w:sz w:val="40"/>
          <w:szCs w:val="40"/>
        </w:rPr>
      </w:pPr>
    </w:p>
    <w:tbl>
      <w:tblPr>
        <w:tblStyle w:val="3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 w14:paraId="19375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4850" w:type="dxa"/>
          </w:tcPr>
          <w:p w14:paraId="0DFC839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  <w:t>Họ và tên:</w:t>
            </w:r>
          </w:p>
        </w:tc>
        <w:tc>
          <w:tcPr>
            <w:tcW w:w="4850" w:type="dxa"/>
          </w:tcPr>
          <w:p w14:paraId="3C448ADA"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 w14:paraId="73418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4850" w:type="dxa"/>
          </w:tcPr>
          <w:p w14:paraId="7EAAB27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  <w:t>MSSV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t>:</w:t>
            </w:r>
          </w:p>
        </w:tc>
        <w:tc>
          <w:tcPr>
            <w:tcW w:w="4850" w:type="dxa"/>
          </w:tcPr>
          <w:p w14:paraId="0FCDCD3C"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 w14:paraId="1CD01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4850" w:type="dxa"/>
          </w:tcPr>
          <w:p w14:paraId="6CA61A2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  <w:t>Khoa:</w:t>
            </w:r>
          </w:p>
        </w:tc>
        <w:tc>
          <w:tcPr>
            <w:tcW w:w="4850" w:type="dxa"/>
          </w:tcPr>
          <w:p w14:paraId="26D52B4A"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 w14:paraId="12191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4850" w:type="dxa"/>
          </w:tcPr>
          <w:p w14:paraId="19D696E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36"/>
                <w:szCs w:val="36"/>
              </w:rPr>
              <w:t>Ngày khảo sát:</w:t>
            </w:r>
          </w:p>
        </w:tc>
        <w:tc>
          <w:tcPr>
            <w:tcW w:w="4850" w:type="dxa"/>
          </w:tcPr>
          <w:p w14:paraId="79B10D45"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 w14:paraId="02457987">
      <w:pPr>
        <w:rPr>
          <w:sz w:val="36"/>
          <w:szCs w:val="36"/>
        </w:rPr>
      </w:pPr>
    </w:p>
    <w:p w14:paraId="3E2B1A90">
      <w:pPr>
        <w:pStyle w:val="2"/>
        <w:numPr>
          <w:ilvl w:val="0"/>
          <w:numId w:val="8"/>
        </w:numPr>
        <w:ind w:left="220" w:leftChars="0" w:firstLineChars="0"/>
        <w:rPr>
          <w:color w:val="auto"/>
          <w:sz w:val="72"/>
          <w:szCs w:val="72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</w:rPr>
        <w:t>Mục đích khảo sát</w:t>
      </w:r>
      <w:r>
        <w:rPr>
          <w:rFonts w:hint="default" w:ascii="Times New Roman" w:hAnsi="Times New Roman" w:cs="Times New Roman"/>
          <w:color w:val="auto"/>
          <w:sz w:val="40"/>
          <w:szCs w:val="40"/>
          <w:lang w:val="en-US"/>
        </w:rPr>
        <w:t>:</w:t>
      </w:r>
    </w:p>
    <w:p w14:paraId="6D3D7B7E">
      <w:pPr>
        <w:numPr>
          <w:numId w:val="0"/>
        </w:numPr>
      </w:pPr>
    </w:p>
    <w:p w14:paraId="33644F6B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- Xác định các điểm quan trọng (POI) trong khuôn viên trường.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>- Tìm hiểu nhu cầu tra cứu bản đồ số của sinh viên, giảng viên, khách tham quan.</w:t>
      </w:r>
      <w:r>
        <w:rPr>
          <w:rFonts w:hint="default" w:ascii="Times New Roman" w:hAnsi="Times New Roman" w:cs="Times New Roman"/>
          <w:sz w:val="36"/>
          <w:szCs w:val="36"/>
        </w:rPr>
        <w:br w:type="textWrapping"/>
      </w:r>
      <w:r>
        <w:rPr>
          <w:rFonts w:hint="default" w:ascii="Times New Roman" w:hAnsi="Times New Roman" w:cs="Times New Roman"/>
          <w:sz w:val="36"/>
          <w:szCs w:val="36"/>
        </w:rPr>
        <w:t>- Thu thập ý kiến về cách hiển thị thông tin (tìm kiếm, phân loại, chỉ đường).</w:t>
      </w:r>
    </w:p>
    <w:p w14:paraId="655FC10C">
      <w:pPr>
        <w:pStyle w:val="2"/>
        <w:numPr>
          <w:ilvl w:val="0"/>
          <w:numId w:val="9"/>
        </w:numPr>
        <w:ind w:left="220" w:leftChars="0" w:firstLineChars="0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</w:rPr>
        <w:t>Điểm quan trọng trong trường (POI)</w:t>
      </w:r>
      <w:r>
        <w:rPr>
          <w:rFonts w:hint="default" w:ascii="Times New Roman" w:hAnsi="Times New Roman" w:cs="Times New Roman"/>
          <w:color w:val="auto"/>
          <w:sz w:val="40"/>
          <w:szCs w:val="40"/>
          <w:lang w:val="en-US"/>
        </w:rPr>
        <w:t>:</w:t>
      </w:r>
    </w:p>
    <w:p w14:paraId="7BB4D54E"/>
    <w:p w14:paraId="4A1185CD"/>
    <w:tbl>
      <w:tblPr>
        <w:tblStyle w:val="35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0"/>
        <w:gridCol w:w="4760"/>
      </w:tblGrid>
      <w:tr w14:paraId="7B074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5" w:hRule="atLeast"/>
        </w:trPr>
        <w:tc>
          <w:tcPr>
            <w:tcW w:w="4760" w:type="dxa"/>
          </w:tcPr>
          <w:p w14:paraId="093A591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  <w:p w14:paraId="6677D18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Giảng đường</w:t>
            </w:r>
          </w:p>
        </w:tc>
        <w:tc>
          <w:tcPr>
            <w:tcW w:w="4760" w:type="dxa"/>
          </w:tcPr>
          <w:p w14:paraId="31CDFF3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</w:tc>
      </w:tr>
      <w:tr w14:paraId="0BBE6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4760" w:type="dxa"/>
          </w:tcPr>
          <w:p w14:paraId="1EFE0BC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  <w:p w14:paraId="3AB38B5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Thư viện</w:t>
            </w:r>
          </w:p>
        </w:tc>
        <w:tc>
          <w:tcPr>
            <w:tcW w:w="4760" w:type="dxa"/>
          </w:tcPr>
          <w:p w14:paraId="4144209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</w:tc>
      </w:tr>
      <w:tr w14:paraId="379C69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4760" w:type="dxa"/>
          </w:tcPr>
          <w:p w14:paraId="1131AE1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  <w:p w14:paraId="22CD1CD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Ký túc xá</w:t>
            </w:r>
          </w:p>
        </w:tc>
        <w:tc>
          <w:tcPr>
            <w:tcW w:w="4760" w:type="dxa"/>
          </w:tcPr>
          <w:p w14:paraId="764929B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</w:tc>
      </w:tr>
      <w:tr w14:paraId="64D07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5" w:hRule="atLeast"/>
        </w:trPr>
        <w:tc>
          <w:tcPr>
            <w:tcW w:w="4760" w:type="dxa"/>
          </w:tcPr>
          <w:p w14:paraId="3E330AB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  <w:p w14:paraId="6A12C9D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Căn tin</w:t>
            </w:r>
          </w:p>
        </w:tc>
        <w:tc>
          <w:tcPr>
            <w:tcW w:w="4760" w:type="dxa"/>
          </w:tcPr>
          <w:p w14:paraId="04EDE34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</w:tc>
      </w:tr>
      <w:tr w14:paraId="1D911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4760" w:type="dxa"/>
          </w:tcPr>
          <w:p w14:paraId="59EE181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  <w:p w14:paraId="2EA533E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Phòng ban hành chính</w:t>
            </w:r>
          </w:p>
        </w:tc>
        <w:tc>
          <w:tcPr>
            <w:tcW w:w="4760" w:type="dxa"/>
          </w:tcPr>
          <w:p w14:paraId="00F3A7B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</w:tc>
      </w:tr>
      <w:tr w14:paraId="517A0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4760" w:type="dxa"/>
          </w:tcPr>
          <w:p w14:paraId="5026888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  <w:p w14:paraId="41DC756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Khu 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  <w:lang w:val="en-US"/>
              </w:rPr>
              <w:t>ự học</w:t>
            </w:r>
          </w:p>
        </w:tc>
        <w:tc>
          <w:tcPr>
            <w:tcW w:w="4760" w:type="dxa"/>
          </w:tcPr>
          <w:p w14:paraId="16FE65F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</w:tc>
      </w:tr>
      <w:tr w14:paraId="2303A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4760" w:type="dxa"/>
          </w:tcPr>
          <w:p w14:paraId="7CE130B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  <w:p w14:paraId="4D9B317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Bãi xe</w:t>
            </w:r>
          </w:p>
        </w:tc>
        <w:tc>
          <w:tcPr>
            <w:tcW w:w="4760" w:type="dxa"/>
          </w:tcPr>
          <w:p w14:paraId="503B507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</w:tc>
      </w:tr>
      <w:tr w14:paraId="5A09E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4760" w:type="dxa"/>
          </w:tcPr>
          <w:p w14:paraId="6E04166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</w:p>
          <w:p w14:paraId="3CF45FF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Khác</w:t>
            </w:r>
          </w:p>
        </w:tc>
        <w:tc>
          <w:tcPr>
            <w:tcW w:w="4760" w:type="dxa"/>
          </w:tcPr>
          <w:p w14:paraId="1362D59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</w:tc>
      </w:tr>
    </w:tbl>
    <w:p w14:paraId="03D2CC75">
      <w:pPr>
        <w:pStyle w:val="2"/>
        <w:numPr>
          <w:ilvl w:val="0"/>
          <w:numId w:val="9"/>
        </w:numPr>
        <w:ind w:left="220" w:leftChars="0" w:firstLine="0" w:firstLineChars="0"/>
        <w:rPr>
          <w:rFonts w:hint="default" w:ascii="Times New Roman" w:hAnsi="Times New Roman" w:cs="Times New Roman"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</w:rPr>
        <w:t>Nhu cầu sử dụng bản đồ số</w:t>
      </w:r>
      <w:r>
        <w:rPr>
          <w:rFonts w:hint="default" w:ascii="Times New Roman" w:hAnsi="Times New Roman" w:cs="Times New Roman"/>
          <w:color w:val="auto"/>
          <w:sz w:val="40"/>
          <w:szCs w:val="40"/>
          <w:lang w:val="en-US"/>
        </w:rPr>
        <w:t>:</w:t>
      </w:r>
    </w:p>
    <w:p w14:paraId="7F114FC7">
      <w:pPr>
        <w:numPr>
          <w:numId w:val="0"/>
        </w:numPr>
        <w:ind w:left="220" w:leftChars="0"/>
        <w:rPr>
          <w:rFonts w:hint="default"/>
          <w:lang w:val="en-US"/>
        </w:rPr>
      </w:pPr>
    </w:p>
    <w:tbl>
      <w:tblPr>
        <w:tblStyle w:val="35"/>
        <w:tblW w:w="9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0"/>
        <w:gridCol w:w="4580"/>
      </w:tblGrid>
      <w:tr w14:paraId="56BE8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6" w:hRule="atLeast"/>
        </w:trPr>
        <w:tc>
          <w:tcPr>
            <w:tcW w:w="4580" w:type="dxa"/>
          </w:tcPr>
          <w:p w14:paraId="1F22D40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  <w:p w14:paraId="6B657E7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t xml:space="preserve"> Xem vị trí</w:t>
            </w:r>
            <w:r>
              <w:rPr>
                <w:rFonts w:hint="default" w:ascii="Times New Roman" w:hAnsi="Times New Roman" w:cs="Times New Roman"/>
                <w:sz w:val="36"/>
                <w:szCs w:val="36"/>
                <w:lang w:val="en-US"/>
              </w:rPr>
              <w:t xml:space="preserve"> giảng đường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36"/>
                <w:szCs w:val="36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t>phòng học</w:t>
            </w:r>
          </w:p>
        </w:tc>
        <w:tc>
          <w:tcPr>
            <w:tcW w:w="4580" w:type="dxa"/>
          </w:tcPr>
          <w:p w14:paraId="22947937">
            <w:pPr>
              <w:spacing w:after="0" w:line="240" w:lineRule="auto"/>
              <w:rPr>
                <w:rFonts w:hint="default" w:ascii="Times New Roman" w:hAnsi="Times New Roman" w:cs="Times New Roman"/>
                <w:sz w:val="40"/>
                <w:szCs w:val="40"/>
              </w:rPr>
            </w:pPr>
          </w:p>
        </w:tc>
      </w:tr>
      <w:tr w14:paraId="2F94B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6" w:hRule="atLeast"/>
        </w:trPr>
        <w:tc>
          <w:tcPr>
            <w:tcW w:w="4580" w:type="dxa"/>
          </w:tcPr>
          <w:p w14:paraId="37ECD63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  <w:p w14:paraId="09C5E1D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t xml:space="preserve"> Tìm đường đi trong khuôn viên</w:t>
            </w:r>
          </w:p>
        </w:tc>
        <w:tc>
          <w:tcPr>
            <w:tcW w:w="4580" w:type="dxa"/>
          </w:tcPr>
          <w:p w14:paraId="31D6B748">
            <w:pPr>
              <w:spacing w:after="0" w:line="240" w:lineRule="auto"/>
              <w:rPr>
                <w:rFonts w:hint="default" w:ascii="Times New Roman" w:hAnsi="Times New Roman" w:cs="Times New Roman"/>
                <w:sz w:val="40"/>
                <w:szCs w:val="40"/>
              </w:rPr>
            </w:pPr>
          </w:p>
        </w:tc>
      </w:tr>
      <w:tr w14:paraId="4E231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6" w:hRule="atLeast"/>
        </w:trPr>
        <w:tc>
          <w:tcPr>
            <w:tcW w:w="4580" w:type="dxa"/>
          </w:tcPr>
          <w:p w14:paraId="2ABC709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  <w:p w14:paraId="2C5636D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t xml:space="preserve"> Tìm dịch vụ (ăn uống, y tế, photocopy...)</w:t>
            </w:r>
          </w:p>
        </w:tc>
        <w:tc>
          <w:tcPr>
            <w:tcW w:w="4580" w:type="dxa"/>
          </w:tcPr>
          <w:p w14:paraId="512E1C87">
            <w:pPr>
              <w:spacing w:after="0" w:line="240" w:lineRule="auto"/>
              <w:rPr>
                <w:rFonts w:hint="default" w:ascii="Times New Roman" w:hAnsi="Times New Roman" w:cs="Times New Roman"/>
                <w:sz w:val="40"/>
                <w:szCs w:val="40"/>
              </w:rPr>
            </w:pPr>
          </w:p>
        </w:tc>
      </w:tr>
      <w:tr w14:paraId="51251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6" w:hRule="atLeast"/>
        </w:trPr>
        <w:tc>
          <w:tcPr>
            <w:tcW w:w="4580" w:type="dxa"/>
          </w:tcPr>
          <w:p w14:paraId="62C5E03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  <w:p w14:paraId="093EF3D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t xml:space="preserve"> Tìm thông tin liên hệ phòng ban</w:t>
            </w:r>
          </w:p>
        </w:tc>
        <w:tc>
          <w:tcPr>
            <w:tcW w:w="4580" w:type="dxa"/>
          </w:tcPr>
          <w:p w14:paraId="0A6BA44C">
            <w:pPr>
              <w:spacing w:after="0" w:line="240" w:lineRule="auto"/>
              <w:rPr>
                <w:rFonts w:hint="default" w:ascii="Times New Roman" w:hAnsi="Times New Roman" w:cs="Times New Roman"/>
                <w:sz w:val="40"/>
                <w:szCs w:val="40"/>
              </w:rPr>
            </w:pPr>
          </w:p>
        </w:tc>
      </w:tr>
      <w:tr w14:paraId="0488F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4580" w:type="dxa"/>
          </w:tcPr>
          <w:p w14:paraId="79388DB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</w:p>
          <w:p w14:paraId="6BB21F9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instrText xml:space="preserve">FORMCHECKBOX</w:instrText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36"/>
                <w:szCs w:val="36"/>
              </w:rPr>
              <w:t xml:space="preserve"> Khác</w:t>
            </w:r>
          </w:p>
        </w:tc>
        <w:tc>
          <w:tcPr>
            <w:tcW w:w="4580" w:type="dxa"/>
          </w:tcPr>
          <w:p w14:paraId="4055EC25">
            <w:pPr>
              <w:spacing w:after="0" w:line="240" w:lineRule="auto"/>
              <w:rPr>
                <w:rFonts w:hint="default" w:ascii="Times New Roman" w:hAnsi="Times New Roman" w:cs="Times New Roman"/>
                <w:sz w:val="40"/>
                <w:szCs w:val="40"/>
              </w:rPr>
            </w:pPr>
          </w:p>
        </w:tc>
      </w:tr>
    </w:tbl>
    <w:p w14:paraId="22ACF135">
      <w:pPr>
        <w:pStyle w:val="2"/>
      </w:pPr>
    </w:p>
    <w:p w14:paraId="04B63824">
      <w:pPr>
        <w:pStyle w:val="2"/>
        <w:numPr>
          <w:ilvl w:val="0"/>
          <w:numId w:val="9"/>
        </w:numPr>
        <w:ind w:left="220" w:leftChars="0" w:firstLine="0" w:firstLineChars="0"/>
        <w:rPr>
          <w:rFonts w:hint="default" w:ascii="Times New Roman" w:hAnsi="Times New Roman" w:cs="Times New Roman"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</w:rPr>
        <w:t>Trải nghiệm mong muốn</w:t>
      </w:r>
      <w:r>
        <w:rPr>
          <w:rFonts w:hint="default" w:ascii="Times New Roman" w:hAnsi="Times New Roman" w:cs="Times New Roman"/>
          <w:color w:val="auto"/>
          <w:sz w:val="40"/>
          <w:szCs w:val="40"/>
          <w:lang w:val="en-US"/>
        </w:rPr>
        <w:t>:</w:t>
      </w:r>
    </w:p>
    <w:p w14:paraId="6B7FDEA9">
      <w:pPr>
        <w:numPr>
          <w:numId w:val="0"/>
        </w:numPr>
        <w:ind w:left="220" w:leftChars="0"/>
        <w:rPr>
          <w:rFonts w:hint="default"/>
          <w:lang w:val="en-US"/>
        </w:rPr>
      </w:pPr>
    </w:p>
    <w:p w14:paraId="17DC5D90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 </w:t>
      </w:r>
      <w:r>
        <w:rPr>
          <w:rFonts w:hint="default" w:ascii="Times New Roman" w:hAnsi="Times New Roman" w:cs="Times New Roman"/>
          <w:sz w:val="36"/>
          <w:szCs w:val="36"/>
        </w:rPr>
        <w:t>Anh/chị muốn bản đồ hiển thị trên nền tảng nào (Web, Mobile, Kiosk...)?</w:t>
      </w:r>
    </w:p>
    <w:p w14:paraId="08B32958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 </w:t>
      </w:r>
      <w:r>
        <w:rPr>
          <w:rFonts w:hint="default" w:ascii="Times New Roman" w:hAnsi="Times New Roman" w:cs="Times New Roman"/>
          <w:sz w:val="36"/>
          <w:szCs w:val="36"/>
        </w:rPr>
        <w:t>Anh/chị muốn có tính năng chỉ đường trong khuôn viên không?</w:t>
      </w:r>
    </w:p>
    <w:p w14:paraId="5C5A4D69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 </w:t>
      </w:r>
      <w:r>
        <w:rPr>
          <w:rFonts w:hint="default" w:ascii="Times New Roman" w:hAnsi="Times New Roman" w:cs="Times New Roman"/>
          <w:sz w:val="36"/>
          <w:szCs w:val="36"/>
        </w:rPr>
        <w:t>Anh/chị có mong muốn bản đồ hiển thị cả tiếng Anh cho khách quốc tế không?</w:t>
      </w:r>
    </w:p>
    <w:p w14:paraId="31ECD09A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 </w:t>
      </w:r>
      <w:r>
        <w:rPr>
          <w:rFonts w:hint="default" w:ascii="Times New Roman" w:hAnsi="Times New Roman" w:cs="Times New Roman"/>
          <w:sz w:val="36"/>
          <w:szCs w:val="36"/>
        </w:rPr>
        <w:t>Anh/chị đánh giá việc tìm POI nên có chức năng lọc theo loại (Giảng đường, Dịch vụ, Hành chính...)?</w:t>
      </w:r>
    </w:p>
    <w:p w14:paraId="721AD435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 </w:t>
      </w:r>
      <w:r>
        <w:rPr>
          <w:rFonts w:hint="default" w:ascii="Times New Roman" w:hAnsi="Times New Roman" w:cs="Times New Roman"/>
          <w:sz w:val="36"/>
          <w:szCs w:val="36"/>
        </w:rPr>
        <w:t>Anh/chị còn mong đợi chức năng nào khác?</w:t>
      </w:r>
    </w:p>
    <w:p w14:paraId="1B87D93E">
      <w:pPr>
        <w:rPr>
          <w:rFonts w:hint="default" w:ascii="Times New Roman" w:hAnsi="Times New Roman" w:cs="Times New Roman"/>
          <w:sz w:val="36"/>
          <w:szCs w:val="36"/>
        </w:rPr>
      </w:pPr>
    </w:p>
    <w:p w14:paraId="5E006E32">
      <w:pPr>
        <w:pStyle w:val="2"/>
        <w:rPr>
          <w:rFonts w:hint="default" w:ascii="Times New Roman" w:hAnsi="Times New Roman" w:cs="Times New Roman"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</w:rPr>
        <w:t>6. Ghi chú khác từ người khảo sát</w:t>
      </w:r>
      <w:r>
        <w:rPr>
          <w:rFonts w:hint="default" w:ascii="Times New Roman" w:hAnsi="Times New Roman" w:cs="Times New Roman"/>
          <w:color w:val="auto"/>
          <w:sz w:val="40"/>
          <w:szCs w:val="40"/>
          <w:lang w:val="en-US"/>
        </w:rPr>
        <w:t>:</w:t>
      </w:r>
    </w:p>
    <w:p w14:paraId="476FB3EB"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........................................................................</w:t>
      </w:r>
      <w:r>
        <w:rPr>
          <w:rFonts w:hint="default" w:ascii="Times New Roman" w:hAnsi="Times New Roman" w:cs="Times New Roman"/>
          <w:sz w:val="44"/>
          <w:szCs w:val="44"/>
        </w:rPr>
        <w:br w:type="textWrapping"/>
      </w:r>
      <w:r>
        <w:rPr>
          <w:rFonts w:hint="default" w:ascii="Times New Roman" w:hAnsi="Times New Roman" w:cs="Times New Roman"/>
          <w:sz w:val="44"/>
          <w:szCs w:val="44"/>
        </w:rPr>
        <w:t>........................................................................</w:t>
      </w:r>
      <w:r>
        <w:rPr>
          <w:rFonts w:hint="default" w:ascii="Times New Roman" w:hAnsi="Times New Roman" w:cs="Times New Roman"/>
          <w:sz w:val="44"/>
          <w:szCs w:val="44"/>
        </w:rPr>
        <w:br w:type="textWrapping"/>
      </w:r>
      <w:r>
        <w:rPr>
          <w:rFonts w:hint="default" w:ascii="Times New Roman" w:hAnsi="Times New Roman" w:cs="Times New Roman"/>
          <w:sz w:val="44"/>
          <w:szCs w:val="44"/>
        </w:rPr>
        <w:t>........................................................................</w:t>
      </w:r>
      <w:r>
        <w:rPr>
          <w:rFonts w:hint="default" w:ascii="Times New Roman" w:hAnsi="Times New Roman" w:cs="Times New Roman"/>
          <w:sz w:val="44"/>
          <w:szCs w:val="44"/>
        </w:rPr>
        <w:br w:type="textWrapping"/>
      </w:r>
      <w:r>
        <w:rPr>
          <w:rFonts w:hint="default" w:ascii="Times New Roman" w:hAnsi="Times New Roman" w:cs="Times New Roman"/>
          <w:sz w:val="44"/>
          <w:szCs w:val="44"/>
        </w:rPr>
        <w:t>........................................................................</w:t>
      </w:r>
      <w:r>
        <w:rPr>
          <w:rFonts w:hint="default" w:ascii="Times New Roman" w:hAnsi="Times New Roman" w:cs="Times New Roman"/>
          <w:sz w:val="44"/>
          <w:szCs w:val="44"/>
        </w:rPr>
        <w:br w:type="textWrapping"/>
      </w:r>
      <w:r>
        <w:rPr>
          <w:rFonts w:hint="default" w:ascii="Times New Roman" w:hAnsi="Times New Roman" w:cs="Times New Roman"/>
          <w:sz w:val="44"/>
          <w:szCs w:val="44"/>
        </w:rPr>
        <w:t>........................................................................</w:t>
      </w:r>
      <w:r>
        <w:rPr>
          <w:rFonts w:hint="default" w:ascii="Times New Roman" w:hAnsi="Times New Roman" w:cs="Times New Roman"/>
          <w:sz w:val="44"/>
          <w:szCs w:val="44"/>
        </w:rPr>
        <w:br w:type="textWrapping"/>
      </w:r>
      <w:r>
        <w:rPr>
          <w:rFonts w:hint="default" w:ascii="Times New Roman" w:hAnsi="Times New Roman" w:cs="Times New Roman"/>
          <w:sz w:val="44"/>
          <w:szCs w:val="44"/>
        </w:rPr>
        <w:t>........................................................................</w:t>
      </w:r>
      <w:r>
        <w:rPr>
          <w:rFonts w:hint="default" w:ascii="Times New Roman" w:hAnsi="Times New Roman" w:cs="Times New Roman"/>
          <w:sz w:val="44"/>
          <w:szCs w:val="44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4415C"/>
    <w:multiLevelType w:val="singleLevel"/>
    <w:tmpl w:val="A304415C"/>
    <w:lvl w:ilvl="0" w:tentative="0">
      <w:start w:val="2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sz w:val="40"/>
        <w:szCs w:val="40"/>
      </w:rPr>
    </w:lvl>
  </w:abstractNum>
  <w:abstractNum w:abstractNumId="1">
    <w:nsid w:val="C8AE7E72"/>
    <w:multiLevelType w:val="singleLevel"/>
    <w:tmpl w:val="C8AE7E72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/>
        <w:sz w:val="40"/>
        <w:szCs w:val="40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0892188E"/>
    <w:multiLevelType w:val="singleLevel"/>
    <w:tmpl w:val="0892188E"/>
    <w:lvl w:ilvl="0" w:tentative="0">
      <w:start w:val="3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sz w:val="40"/>
        <w:szCs w:val="4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D1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Nam Hoàng</cp:lastModifiedBy>
  <dcterms:modified xsi:type="dcterms:W3CDTF">2025-09-26T04:19:08Z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2AF66ACFC7BF4DD3AE71D4F26FAD2FF3_13</vt:lpwstr>
  </property>
</Properties>
</file>